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0480000" cy="381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nderedVisualiza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0" cy="381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